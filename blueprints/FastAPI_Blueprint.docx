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📝 </w:t>
      </w:r>
      <w:r>
        <w:rPr/>
        <w:t>Software Engineering Blueprint for Python FastAPI Projects</w:t>
      </w:r>
    </w:p>
    <w:p>
      <w:pPr>
        <w:pStyle w:val="Normal"/>
        <w:rPr/>
      </w:pPr>
      <w:r>
        <w:rPr/>
        <w:t>This document outlines best practices, coding guidelines, and security recommendations for maintaining high-quality FastAPI-based applications.</w:t>
        <w:br/>
      </w:r>
    </w:p>
    <w:p>
      <w:pPr>
        <w:pStyle w:val="Heading2"/>
        <w:rPr/>
      </w:pPr>
      <w:r>
        <w:rPr/>
        <w:t>1️⃣ General Coding Standards</w:t>
      </w:r>
    </w:p>
    <w:p>
      <w:pPr>
        <w:pStyle w:val="Normal"/>
        <w:rPr/>
      </w:pPr>
      <w:r>
        <w:rPr/>
        <w:t>Follow PEP8: Ensure code follows PEP8 style guidelines.</w:t>
      </w:r>
    </w:p>
    <w:p>
      <w:pPr>
        <w:pStyle w:val="Normal"/>
        <w:rPr/>
      </w:pPr>
      <w:r>
        <w:rPr/>
        <w:t>Use Type Hinting: All function parameters and return types must be type-hinted.</w:t>
      </w:r>
    </w:p>
    <w:p>
      <w:pPr>
        <w:pStyle w:val="Normal"/>
        <w:rPr/>
      </w:pPr>
      <w:r>
        <w:rPr/>
        <w:t>Consistent Naming: Use snake_case for variables and functions, and PascalCase for class names.</w:t>
      </w:r>
    </w:p>
    <w:p>
      <w:pPr>
        <w:pStyle w:val="Normal"/>
        <w:rPr/>
      </w:pPr>
      <w:r>
        <w:rPr/>
        <w:t>Example:</w:t>
        <w:br/>
      </w:r>
    </w:p>
    <w:p>
      <w:pPr>
        <w:pStyle w:val="Normal"/>
        <w:rPr/>
      </w:pPr>
      <w:r>
        <w:rPr/>
        <w:t>def get_user(user_id: int) -&gt; dict:</w:t>
        <w:br/>
        <w:t xml:space="preserve">    pass</w:t>
      </w:r>
    </w:p>
    <w:p>
      <w:pPr>
        <w:pStyle w:val="Normal"/>
        <w:rPr/>
      </w:pPr>
      <w:r>
        <w:rPr/>
        <w:t>Use Dependency Injection for Database Sessions</w:t>
      </w:r>
    </w:p>
    <w:p>
      <w:pPr>
        <w:pStyle w:val="Normal"/>
        <w:rPr/>
      </w:pPr>
      <w:r>
        <w:rPr/>
        <w:t>Use HTTP Status Codes Properly</w:t>
      </w:r>
    </w:p>
    <w:p>
      <w:pPr>
        <w:pStyle w:val="Normal"/>
        <w:rPr/>
      </w:pPr>
      <w:r>
        <w:rPr/>
        <w:t>Error Handling is Mandatory</w:t>
      </w:r>
    </w:p>
    <w:p>
      <w:pPr>
        <w:pStyle w:val="Normal"/>
        <w:rPr/>
      </w:pPr>
      <w:r>
        <w:rPr/>
        <w:t>Example:</w:t>
        <w:br/>
      </w:r>
    </w:p>
    <w:p>
      <w:pPr>
        <w:pStyle w:val="Normal"/>
        <w:rPr/>
      </w:pPr>
      <w:r>
        <w:rPr/>
        <w:t>@router.get("/users/{user_id}")</w:t>
        <w:br/>
        <w:t>def get_user(user_id: int, db: Session = Depends(get_db)):</w:t>
        <w:br/>
        <w:t xml:space="preserve">    try:</w:t>
        <w:br/>
        <w:t xml:space="preserve">        user = db.query(User).filter(User.id == user_id).first()</w:t>
        <w:br/>
        <w:t xml:space="preserve">        if not user:</w:t>
        <w:br/>
        <w:t xml:space="preserve">            raise HTTPException(status_code=404, detail="User not found")</w:t>
        <w:br/>
        <w:t xml:space="preserve">        return user</w:t>
        <w:br/>
        <w:t xml:space="preserve">    except Exception:</w:t>
        <w:br/>
        <w:t xml:space="preserve">        raise HTTPException(status_code=500, detail="Internal Server Error")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>Use SQLAlchemy ORM for Queries</w:t>
      </w:r>
    </w:p>
    <w:p>
      <w:pPr>
        <w:pStyle w:val="Normal"/>
        <w:rPr/>
      </w:pPr>
      <w:r>
        <w:rPr/>
        <w:t>Optimize Queries</w:t>
      </w:r>
    </w:p>
    <w:p>
      <w:pPr>
        <w:pStyle w:val="Normal"/>
        <w:rPr/>
      </w:pPr>
      <w:r>
        <w:rPr/>
        <w:t>Prevent SQL Injection</w:t>
      </w:r>
    </w:p>
    <w:p>
      <w:pPr>
        <w:pStyle w:val="Normal"/>
        <w:rPr/>
      </w:pPr>
      <w:r>
        <w:rPr/>
        <w:t>Example of Bad Practice:</w:t>
        <w:br/>
      </w:r>
    </w:p>
    <w:p>
      <w:pPr>
        <w:pStyle w:val="Normal"/>
        <w:rPr/>
      </w:pPr>
      <w:r>
        <w:rPr/>
        <w:t>users = db.query(User).all()</w:t>
        <w:br/>
        <w:t>for user in users:</w:t>
        <w:br/>
        <w:t xml:space="preserve">    user.is_active = True</w:t>
        <w:br/>
        <w:t xml:space="preserve">    db.commit()</w:t>
      </w:r>
    </w:p>
    <w:p>
      <w:pPr>
        <w:pStyle w:val="Normal"/>
        <w:rPr/>
      </w:pPr>
      <w:r>
        <w:rPr/>
        <w:t>Example of Good Practice:</w:t>
        <w:br/>
      </w:r>
    </w:p>
    <w:p>
      <w:pPr>
        <w:pStyle w:val="Normal"/>
        <w:rPr/>
      </w:pPr>
      <w:r>
        <w:rPr/>
        <w:t>db.query(User).update({'is_active': True})</w:t>
        <w:br/>
        <w:t>db.commit()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>Use OAuth2 for Authentication</w:t>
      </w:r>
    </w:p>
    <w:p>
      <w:pPr>
        <w:pStyle w:val="Normal"/>
        <w:rPr/>
      </w:pPr>
      <w:r>
        <w:rPr/>
        <w:t>Validate Input Data</w:t>
      </w:r>
    </w:p>
    <w:p>
      <w:pPr>
        <w:pStyle w:val="Normal"/>
        <w:rPr/>
      </w:pPr>
      <w:r>
        <w:rPr/>
        <w:t>Limit API Rate Usage</w:t>
      </w:r>
    </w:p>
    <w:p>
      <w:pPr>
        <w:pStyle w:val="Normal"/>
        <w:rPr/>
      </w:pPr>
      <w:r>
        <w:rPr/>
        <w:t>Example:</w:t>
        <w:br/>
      </w:r>
    </w:p>
    <w:p>
      <w:pPr>
        <w:pStyle w:val="Normal"/>
        <w:rPr/>
      </w:pPr>
      <w:r>
        <w:rPr/>
        <w:t>@router.post("/login")</w:t>
        <w:br/>
        <w:t>def login(user_data: LoginSchema):</w:t>
        <w:br/>
        <w:t xml:space="preserve">    if user_data.password != "expected_password":</w:t>
        <w:br/>
        <w:t xml:space="preserve">        raise HTTPException(status_code=401, detail="Unauthorized")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>Use Logging Instead of print()</w:t>
      </w:r>
    </w:p>
    <w:p>
      <w:pPr>
        <w:pStyle w:val="Normal"/>
        <w:rPr/>
      </w:pPr>
      <w:r>
        <w:rPr/>
        <w:t>Monitor API Performance</w:t>
      </w:r>
    </w:p>
    <w:p>
      <w:pPr>
        <w:pStyle w:val="Normal"/>
        <w:rPr/>
      </w:pPr>
      <w:r>
        <w:rPr/>
        <w:t>Example:</w:t>
        <w:br/>
      </w:r>
    </w:p>
    <w:p>
      <w:pPr>
        <w:pStyle w:val="Normal"/>
        <w:rPr/>
      </w:pPr>
      <w:r>
        <w:rPr/>
        <w:t>import logging</w:t>
        <w:br/>
        <w:br/>
        <w:t>logging.basicConfig(level=logging.INFO)</w:t>
        <w:br/>
        <w:t>logger = logging.getLogger(__name__)</w:t>
        <w:br/>
        <w:br/>
        <w:t>logger.info("User login attempt detected")</w:t>
      </w:r>
    </w:p>
    <w:p>
      <w:pPr>
        <w:pStyle w:val="Heading2"/>
        <w:rPr/>
      </w:pPr>
      <w:r>
        <w:rPr/>
        <w:t xml:space="preserve">📌 </w:t>
      </w:r>
      <w:r>
        <w:rPr/>
        <w:t>Summary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Best Practice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General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Follow PEP8, use type hints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API Design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 proper status codes, dependency injection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Database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 SQLAlchemy ORM, optimize queries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Security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 OAuth2, validate input data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Logging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 structured logs instead of print()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3</Pages>
  <Words>226</Words>
  <Characters>1689</Characters>
  <CharactersWithSpaces>1958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2025-02-17T13:56:06Z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